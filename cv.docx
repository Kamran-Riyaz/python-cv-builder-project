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6465" w:rsidRDefault="00661932">
      <w:bookmarkStart w:id="0" w:name="_GoBack"/>
      <w:bookmarkEnd w:id="0"/>
      <w:r>
        <w:rPr>
          <w:noProof/>
        </w:rPr>
        <w:drawing>
          <wp:inline distT="0" distB="0" distL="0" distR="0">
            <wp:extent cx="1828800" cy="182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465" w:rsidRDefault="00661932">
      <w:r>
        <w:t>Kamran Riyaz | 0000000000 | xyz@example.com</w:t>
      </w:r>
    </w:p>
    <w:p w:rsidR="00F76465" w:rsidRDefault="00661932">
      <w:pPr>
        <w:pStyle w:val="Heading1"/>
      </w:pPr>
      <w:r>
        <w:t>About me</w:t>
      </w:r>
    </w:p>
    <w:p w:rsidR="00F76465" w:rsidRDefault="00661932">
      <w:r>
        <w:t>I love Coding.</w:t>
      </w:r>
    </w:p>
    <w:p w:rsidR="00F76465" w:rsidRDefault="00661932">
      <w:pPr>
        <w:pStyle w:val="Heading1"/>
      </w:pPr>
      <w:r>
        <w:t>Work Experience</w:t>
      </w:r>
    </w:p>
    <w:p w:rsidR="00F76465" w:rsidRDefault="00661932">
      <w:r>
        <w:rPr>
          <w:b/>
        </w:rPr>
        <w:t xml:space="preserve">FICS </w:t>
      </w:r>
      <w:r>
        <w:rPr>
          <w:i/>
        </w:rPr>
        <w:t>2021-Present</w:t>
      </w:r>
      <w:r>
        <w:rPr>
          <w:i/>
        </w:rPr>
        <w:br/>
      </w:r>
      <w:r>
        <w:t>Computer Instructor</w:t>
      </w:r>
    </w:p>
    <w:p w:rsidR="00F76465" w:rsidRDefault="00661932">
      <w:pPr>
        <w:pStyle w:val="Heading1"/>
      </w:pPr>
      <w:r>
        <w:t>Skills</w:t>
      </w:r>
    </w:p>
    <w:p w:rsidR="00F76465" w:rsidRDefault="00661932">
      <w:pPr>
        <w:pStyle w:val="ListBullet"/>
      </w:pPr>
      <w:r>
        <w:t>Python</w:t>
      </w:r>
    </w:p>
    <w:p w:rsidR="00F76465" w:rsidRDefault="00661932">
      <w:pPr>
        <w:pStyle w:val="ListBullet"/>
      </w:pPr>
      <w:r>
        <w:t>Java</w:t>
      </w:r>
    </w:p>
    <w:p w:rsidR="00F76465" w:rsidRDefault="00661932">
      <w:pPr>
        <w:pStyle w:val="ListBullet"/>
      </w:pPr>
      <w:r>
        <w:t>C/C++</w:t>
      </w:r>
    </w:p>
    <w:sectPr w:rsidR="00F76465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1932" w:rsidRDefault="00661932">
      <w:pPr>
        <w:spacing w:after="0" w:line="240" w:lineRule="auto"/>
      </w:pPr>
      <w:r>
        <w:separator/>
      </w:r>
    </w:p>
  </w:endnote>
  <w:endnote w:type="continuationSeparator" w:id="0">
    <w:p w:rsidR="00661932" w:rsidRDefault="006619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altName w:val="Device Font 10cpi"/>
    <w:panose1 w:val="020F0502020204030204"/>
    <w:charset w:val="00"/>
    <w:family w:val="swiss"/>
    <w:pitch w:val="variable"/>
    <w:sig w:usb0="00000000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65" w:rsidRDefault="00661932">
    <w:pPr>
      <w:pStyle w:val="Footer"/>
    </w:pPr>
    <w:r>
      <w:t>C</w:t>
    </w:r>
    <w:r w:rsidR="007C0A4F">
      <w:t>V generated using CV Builder Py</w:t>
    </w:r>
    <w:r>
      <w:t>t</w:t>
    </w:r>
    <w:r w:rsidR="007C0A4F">
      <w:t>h</w:t>
    </w:r>
    <w:r>
      <w:t>on</w:t>
    </w:r>
    <w:r>
      <w:t xml:space="preserve"> Project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1932" w:rsidRDefault="00661932">
      <w:pPr>
        <w:spacing w:after="0" w:line="240" w:lineRule="auto"/>
      </w:pPr>
      <w:r>
        <w:separator/>
      </w:r>
    </w:p>
  </w:footnote>
  <w:footnote w:type="continuationSeparator" w:id="0">
    <w:p w:rsidR="00661932" w:rsidRDefault="006619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61932"/>
    <w:rsid w:val="007C0A4F"/>
    <w:rsid w:val="00AA1D8D"/>
    <w:rsid w:val="00B47730"/>
    <w:rsid w:val="00CB0664"/>
    <w:rsid w:val="00F7646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0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C0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A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66A6DB-3A12-4F10-8318-64764224E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KAMRAN RIYAZ</cp:lastModifiedBy>
  <cp:revision>2</cp:revision>
  <dcterms:created xsi:type="dcterms:W3CDTF">2013-12-23T23:15:00Z</dcterms:created>
  <dcterms:modified xsi:type="dcterms:W3CDTF">2021-10-16T10:22:00Z</dcterms:modified>
  <cp:category/>
</cp:coreProperties>
</file>